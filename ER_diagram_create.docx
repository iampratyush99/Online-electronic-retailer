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Copy of ER diagram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Copy of ER diagram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2.4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PostgreSQL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Seller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Seller_id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Seller_account_ref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Seller_name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Seller_address_line1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Seller_address_line2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Seller_address_line3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Seller_country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Seller_post_code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Seller_email_address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varchar(40)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Products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Product_reviews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Product_review_id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Review_id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Rating_systems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Rating_id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No_of_stars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Rating_description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Reviews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Review_id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Shopper_id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Rating_id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Review_date_time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Review_comment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Seller_reviews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Seller_review_id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Review_id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Seller_id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Shoppers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Shopper_id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Shopper_first_name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Shopper_surnname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Shopper_account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Shopper_account_ref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Date_of_birth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Date_joined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Shoppers_Shopper_id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2.9. Table Shopper_Contact</w:t>
      </w:r>
    </w:p>
    <w:p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Shopper_id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Phone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Shoppers_Shopper_id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2.10. Table productRetailerreviews</w:t>
      </w:r>
    </w:p>
    <w:p>
      <w:r>
        <w:rPr>
          <w:rFonts w:ascii="Times New Roman" w:hAnsi="Times New Roman"/>
          <w:sz w:val="20"/>
          <w:szCs w:val="20"/>
        </w:rPr>
        <w:t>2.10.1.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Productreviewid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varchar(46)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Message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varchar(56)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Comments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varchar(96)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Commentdate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likes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reply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varchar(45)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Products_Product_id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Product_reviews_Products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Product_reviews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Seller_reviews_Seller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Seller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Seller_reviews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Seller_id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Seller_id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Shoppers_Reviews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Shoppers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Reviews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Shopper_id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Shopper_id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Rating_systems_Reviews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Rating_systems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Reviews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Rating_id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Rating_id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Seller_reviews_Reviews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Reviews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Seller_reviews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Review_id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Review_id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Product_reviews_Reviews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Reviews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Product_reviews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Review_id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Review_id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Shopper_account_Shoppers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Shoppers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Shopper_account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Shopper_id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Shoppers_Shopper_id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3.8. Reference Shopper_Contact_Shoppers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Shoppers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Shopper_Contact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Shopper_id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Shoppers_Shopper_id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3.9. Reference productRetailerreviews_Products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productRetailerreviews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Products_Product_id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Copy of ER diagram, postgresql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